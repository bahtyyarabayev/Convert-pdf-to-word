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7D44" w14:textId="77777777" w:rsidR="00CB1602" w:rsidRPr="00CB1602" w:rsidRDefault="00CB1602" w:rsidP="00CB1602">
      <w:pPr>
        <w:shd w:val="clear" w:color="auto" w:fill="F9F9F9"/>
        <w:spacing w:before="240" w:after="60" w:line="240" w:lineRule="atLeast"/>
        <w:textAlignment w:val="baseline"/>
        <w:outlineLvl w:val="0"/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</w:pPr>
      <w:proofErr w:type="spellStart"/>
      <w:r w:rsidRPr="00CB1602"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  <w:t>What</w:t>
      </w:r>
      <w:proofErr w:type="spellEnd"/>
      <w:r w:rsidRPr="00CB1602"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  <w:t xml:space="preserve"> is Python? </w:t>
      </w:r>
      <w:proofErr w:type="spellStart"/>
      <w:r w:rsidRPr="00CB1602"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  <w:t>Executive</w:t>
      </w:r>
      <w:proofErr w:type="spellEnd"/>
      <w:r w:rsidRPr="00CB1602"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3776AB"/>
          <w:kern w:val="36"/>
          <w:sz w:val="42"/>
          <w:szCs w:val="42"/>
          <w:lang w:val="tr-TR" w:eastAsia="tr-TR"/>
        </w:rPr>
        <w:t>Summary</w:t>
      </w:r>
      <w:proofErr w:type="spellEnd"/>
    </w:p>
    <w:p w14:paraId="05A6549A" w14:textId="77777777" w:rsidR="00CB1602" w:rsidRPr="00CB1602" w:rsidRDefault="00CB1602" w:rsidP="00CB1602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</w:pPr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Python is an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interpreted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object-oriented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high-level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programming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language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with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dynamic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semantics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.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Its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high-level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built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in data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structures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combined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with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dynamic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typing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dynamic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binding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make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it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very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attractive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for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Rapid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Application Development, as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well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as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for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use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as a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scripting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glue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language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to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connect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existing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components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together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.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Python's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simple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easy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to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learn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syntax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emphasizes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readability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therefore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reduces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the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cost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of program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maintenance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. Python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supports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modules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packages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which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encourages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program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modularity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code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reuse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.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The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Python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interpreter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the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extensive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standard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library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are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available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in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source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binary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form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without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charge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for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all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major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platforms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,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and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can be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freely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 xml:space="preserve"> </w:t>
      </w:r>
      <w:proofErr w:type="spellStart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distributed</w:t>
      </w:r>
      <w:proofErr w:type="spellEnd"/>
      <w:r w:rsidRPr="00CB1602">
        <w:rPr>
          <w:rFonts w:ascii="Arial" w:eastAsia="Times New Roman" w:hAnsi="Arial" w:cs="Arial"/>
          <w:color w:val="666666"/>
          <w:sz w:val="27"/>
          <w:szCs w:val="27"/>
          <w:lang w:val="tr-TR" w:eastAsia="tr-TR"/>
        </w:rPr>
        <w:t>.</w:t>
      </w:r>
    </w:p>
    <w:p w14:paraId="59084294" w14:textId="77777777" w:rsidR="004044FC" w:rsidRDefault="004044FC"/>
    <w:sectPr w:rsidR="00404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132689">
    <w:abstractNumId w:val="8"/>
  </w:num>
  <w:num w:numId="2" w16cid:durableId="2097706698">
    <w:abstractNumId w:val="6"/>
  </w:num>
  <w:num w:numId="3" w16cid:durableId="1118598368">
    <w:abstractNumId w:val="5"/>
  </w:num>
  <w:num w:numId="4" w16cid:durableId="1575624948">
    <w:abstractNumId w:val="4"/>
  </w:num>
  <w:num w:numId="5" w16cid:durableId="270283738">
    <w:abstractNumId w:val="7"/>
  </w:num>
  <w:num w:numId="6" w16cid:durableId="593172823">
    <w:abstractNumId w:val="3"/>
  </w:num>
  <w:num w:numId="7" w16cid:durableId="458233238">
    <w:abstractNumId w:val="2"/>
  </w:num>
  <w:num w:numId="8" w16cid:durableId="691492880">
    <w:abstractNumId w:val="1"/>
  </w:num>
  <w:num w:numId="9" w16cid:durableId="10258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525"/>
    <w:rsid w:val="00326F90"/>
    <w:rsid w:val="004044FC"/>
    <w:rsid w:val="00AA1D8D"/>
    <w:rsid w:val="00B47730"/>
    <w:rsid w:val="00CB0664"/>
    <w:rsid w:val="00CB16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24108"/>
  <w14:defaultImageDpi w14:val="300"/>
  <w15:docId w15:val="{47E24720-8071-4069-9F4B-59A082AA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Bahtyyar ABAYEV</cp:lastModifiedBy>
  <cp:revision>5</cp:revision>
  <cp:lastPrinted>2023-06-11T13:53:00Z</cp:lastPrinted>
  <dcterms:created xsi:type="dcterms:W3CDTF">2013-12-23T23:15:00Z</dcterms:created>
  <dcterms:modified xsi:type="dcterms:W3CDTF">2023-06-11T13:53:00Z</dcterms:modified>
  <cp:category/>
</cp:coreProperties>
</file>